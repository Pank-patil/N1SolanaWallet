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14269" w14:textId="77777777" w:rsidR="001B1732" w:rsidRPr="001B1732" w:rsidRDefault="001B1732" w:rsidP="009A349A">
      <w:pPr>
        <w:pStyle w:val="Heading1"/>
      </w:pPr>
      <w:bookmarkStart w:id="0" w:name="_Toc201141465"/>
      <w:r w:rsidRPr="001B1732">
        <w:t>LM Exchange - User API Documentation</w:t>
      </w:r>
      <w:bookmarkEnd w:id="0"/>
    </w:p>
    <w:p w14:paraId="4ED49747" w14:textId="36ED9681" w:rsidR="001B1732" w:rsidRDefault="001B1732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3C212E89">
          <v:rect id="_x0000_i1221" style="width:0;height:1.5pt" o:hralign="center" o:hrstd="t" o:hr="t" fillcolor="#a0a0a0" stroked="f"/>
        </w:pict>
      </w:r>
    </w:p>
    <w:p w14:paraId="6BD2DE99" w14:textId="77777777" w:rsidR="00A246B3" w:rsidRDefault="00A246B3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sdt>
      <w:sdtPr>
        <w:id w:val="16379914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5606BEA0" w14:textId="5FC201EF" w:rsidR="00A246B3" w:rsidRDefault="00A246B3">
          <w:pPr>
            <w:pStyle w:val="TOCHeading"/>
          </w:pPr>
          <w:r>
            <w:t>Contents</w:t>
          </w:r>
        </w:p>
        <w:p w14:paraId="62B03894" w14:textId="533D2CA6" w:rsidR="00A246B3" w:rsidRDefault="00A246B3">
          <w:pPr>
            <w:pStyle w:val="TO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41465" w:history="1">
            <w:r w:rsidRPr="000B409C">
              <w:rPr>
                <w:rStyle w:val="Hyperlink"/>
                <w:noProof/>
              </w:rPr>
              <w:t>LM Exchange - User API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6E98" w14:textId="6BFD230E" w:rsidR="00A246B3" w:rsidRDefault="00A246B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66" w:history="1">
            <w:r w:rsidRPr="000B409C">
              <w:rPr>
                <w:rStyle w:val="Hyperlink"/>
                <w:noProof/>
                <w:lang w:val="en-IN"/>
              </w:rPr>
              <w:t>1.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A751E" w14:textId="76ECF81C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67" w:history="1">
            <w:r w:rsidRPr="000B409C">
              <w:rPr>
                <w:rStyle w:val="Hyperlink"/>
                <w:noProof/>
              </w:rPr>
              <w:t>1.1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BC6B5" w14:textId="576EC7E5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68" w:history="1">
            <w:r w:rsidRPr="000B409C">
              <w:rPr>
                <w:rStyle w:val="Hyperlink"/>
                <w:noProof/>
                <w:lang w:val="en-IN"/>
              </w:rPr>
              <w:t>1.2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2DA2E" w14:textId="6726B828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69" w:history="1">
            <w:r w:rsidRPr="000B409C">
              <w:rPr>
                <w:rStyle w:val="Hyperlink"/>
                <w:noProof/>
              </w:rPr>
              <w:t>1.3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FB0B" w14:textId="1C978C44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0" w:history="1">
            <w:r w:rsidRPr="000B409C">
              <w:rPr>
                <w:rStyle w:val="Hyperlink"/>
                <w:noProof/>
              </w:rPr>
              <w:t>1.4 Generate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390CA" w14:textId="2497D3BA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1" w:history="1">
            <w:r w:rsidRPr="000B409C">
              <w:rPr>
                <w:rStyle w:val="Hyperlink"/>
                <w:noProof/>
              </w:rPr>
              <w:t>1.5 Verify User 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6D46" w14:textId="3EC4A295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2" w:history="1">
            <w:r w:rsidRPr="000B409C">
              <w:rPr>
                <w:rStyle w:val="Hyperlink"/>
                <w:noProof/>
              </w:rPr>
              <w:t>1.6 Refresh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F2BD" w14:textId="009C12AB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3" w:history="1">
            <w:r w:rsidRPr="000B409C">
              <w:rPr>
                <w:rStyle w:val="Hyperlink"/>
                <w:noProof/>
              </w:rPr>
              <w:t>1.7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F3479" w14:textId="497850CA" w:rsidR="00A246B3" w:rsidRDefault="00A246B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4" w:history="1">
            <w:r w:rsidRPr="000B409C">
              <w:rPr>
                <w:rStyle w:val="Hyperlink"/>
                <w:noProof/>
                <w:lang w:val="en-IN"/>
              </w:rPr>
              <w:t>2. Client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CA71" w14:textId="150E164B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5" w:history="1">
            <w:r w:rsidRPr="000B409C">
              <w:rPr>
                <w:rStyle w:val="Hyperlink"/>
                <w:noProof/>
                <w:lang w:val="en-IN"/>
              </w:rPr>
              <w:t>2.1 Get All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2BA3" w14:textId="59A2770D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6" w:history="1">
            <w:r w:rsidRPr="000B409C">
              <w:rPr>
                <w:rStyle w:val="Hyperlink"/>
                <w:noProof/>
              </w:rPr>
              <w:t>2.2 Get Client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9FD34" w14:textId="3C323CA0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7" w:history="1">
            <w:r w:rsidRPr="000B409C">
              <w:rPr>
                <w:rStyle w:val="Hyperlink"/>
                <w:noProof/>
              </w:rPr>
              <w:t>2.3 Add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B0CC" w14:textId="0AA7AF2B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8" w:history="1">
            <w:r w:rsidRPr="000B409C">
              <w:rPr>
                <w:rStyle w:val="Hyperlink"/>
                <w:noProof/>
              </w:rPr>
              <w:t>2.4 Update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5429" w14:textId="02C8EF7C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79" w:history="1">
            <w:r w:rsidRPr="000B409C">
              <w:rPr>
                <w:rStyle w:val="Hyperlink"/>
                <w:noProof/>
              </w:rPr>
              <w:t>2.5 Delete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5867" w14:textId="70F2118B" w:rsidR="00A246B3" w:rsidRDefault="00A246B3">
          <w:pPr>
            <w:pStyle w:val="TOC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80" w:history="1">
            <w:r w:rsidRPr="000B409C">
              <w:rPr>
                <w:rStyle w:val="Hyperlink"/>
                <w:noProof/>
              </w:rPr>
              <w:t>3. Wallet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2109" w14:textId="0F918143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81" w:history="1">
            <w:r w:rsidRPr="000B409C">
              <w:rPr>
                <w:rStyle w:val="Hyperlink"/>
                <w:noProof/>
              </w:rPr>
              <w:t>3.1 Add Money to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4A43" w14:textId="3579C6CD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82" w:history="1">
            <w:r w:rsidRPr="000B409C">
              <w:rPr>
                <w:rStyle w:val="Hyperlink"/>
                <w:noProof/>
              </w:rPr>
              <w:t>3.2 Withdraw Money from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8A6B5" w14:textId="0B38DEB8" w:rsidR="00A246B3" w:rsidRDefault="00A246B3">
          <w:pPr>
            <w:pStyle w:val="TOC3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201141483" w:history="1">
            <w:r w:rsidRPr="000B409C">
              <w:rPr>
                <w:rStyle w:val="Hyperlink"/>
                <w:noProof/>
              </w:rPr>
              <w:t>3.3 Tran</w:t>
            </w:r>
            <w:r w:rsidRPr="000B409C">
              <w:rPr>
                <w:rStyle w:val="Hyperlink"/>
                <w:noProof/>
              </w:rPr>
              <w:t>s</w:t>
            </w:r>
            <w:r w:rsidRPr="000B409C">
              <w:rPr>
                <w:rStyle w:val="Hyperlink"/>
                <w:noProof/>
              </w:rPr>
              <w:t>fer Money by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_Toc201141483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D7B7" w14:textId="1FC4E641" w:rsidR="00A246B3" w:rsidRDefault="00A246B3">
          <w:r>
            <w:rPr>
              <w:b/>
              <w:bCs/>
              <w:noProof/>
            </w:rPr>
            <w:fldChar w:fldCharType="end"/>
          </w:r>
        </w:p>
      </w:sdtContent>
    </w:sdt>
    <w:p w14:paraId="4543D31C" w14:textId="77777777" w:rsidR="00A246B3" w:rsidRPr="001B1732" w:rsidRDefault="00A246B3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</w:p>
    <w:p w14:paraId="4CBC52CA" w14:textId="77777777" w:rsidR="001B1732" w:rsidRPr="001B1732" w:rsidRDefault="001B1732" w:rsidP="009A349A">
      <w:pPr>
        <w:pStyle w:val="Heading2"/>
        <w:rPr>
          <w:lang w:val="en-IN"/>
        </w:rPr>
      </w:pPr>
      <w:bookmarkStart w:id="1" w:name="_Toc201141466"/>
      <w:r w:rsidRPr="001B1732">
        <w:rPr>
          <w:lang w:val="en-IN"/>
        </w:rPr>
        <w:t>1. Authentication and Authorization</w:t>
      </w:r>
      <w:bookmarkEnd w:id="1"/>
    </w:p>
    <w:p w14:paraId="51B11770" w14:textId="11DD09F8" w:rsidR="000370F8" w:rsidRPr="000370F8" w:rsidRDefault="001B1732" w:rsidP="000370F8">
      <w:pPr>
        <w:pStyle w:val="Heading3"/>
      </w:pPr>
      <w:bookmarkStart w:id="2" w:name="_Toc201141467"/>
      <w:r w:rsidRPr="001B1732">
        <w:t>1.1 Register</w:t>
      </w:r>
      <w:bookmarkEnd w:id="2"/>
    </w:p>
    <w:p w14:paraId="548F7A99" w14:textId="77777777" w:rsidR="001B1732" w:rsidRPr="001B1732" w:rsidRDefault="001B1732" w:rsidP="001B1732">
      <w:r w:rsidRPr="001B1732">
        <w:t>Endpoint: /Register</w:t>
      </w:r>
      <w:r w:rsidRPr="001B1732">
        <w:br/>
        <w:t>Method: POST</w:t>
      </w:r>
    </w:p>
    <w:p w14:paraId="1F5F1707" w14:textId="77777777" w:rsidR="001B1732" w:rsidRPr="001B1732" w:rsidRDefault="001B1732" w:rsidP="001B1732">
      <w:r w:rsidRPr="001B1732">
        <w:lastRenderedPageBreak/>
        <w:t>Request Body:</w:t>
      </w:r>
    </w:p>
    <w:p w14:paraId="1E031A0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80B022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"email": "string",</w:t>
      </w:r>
    </w:p>
    <w:p w14:paraId="595F143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"password": "string",</w:t>
      </w:r>
    </w:p>
    <w:p w14:paraId="2F97981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"role": "User | Admin"</w:t>
      </w:r>
    </w:p>
    <w:p w14:paraId="65B170F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775FB89" w14:textId="77777777" w:rsidR="000370F8" w:rsidRPr="000370F8" w:rsidRDefault="000370F8" w:rsidP="000370F8">
      <w:pPr>
        <w:rPr>
          <w:b/>
          <w:bCs/>
          <w:lang w:val="en-IN"/>
        </w:rPr>
      </w:pPr>
      <w:r w:rsidRPr="000370F8">
        <w:t>Success Response</w:t>
      </w:r>
      <w:r w:rsidRPr="000370F8">
        <w:rPr>
          <w:b/>
          <w:bCs/>
          <w:lang w:val="en-IN"/>
        </w:rPr>
        <w:t>:</w:t>
      </w:r>
    </w:p>
    <w:p w14:paraId="453C27D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FD04F3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657B1BE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3EEB99C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number,</w:t>
      </w:r>
    </w:p>
    <w:p w14:paraId="6F7868F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"&lt;message&gt;"</w:t>
      </w:r>
    </w:p>
    <w:p w14:paraId="795F087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DD3D30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5F49BCFC" w14:textId="77777777" w:rsidR="000370F8" w:rsidRPr="001B1732" w:rsidRDefault="000370F8" w:rsidP="000370F8">
      <w:r w:rsidRPr="001B1732">
        <w:t>Failure Response:</w:t>
      </w:r>
    </w:p>
    <w:p w14:paraId="162E41E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07A3166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169F654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7BFE2CC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610917D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34E4D15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940244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3CBD065F" w14:textId="77777777" w:rsidR="001B1732" w:rsidRPr="001B1732" w:rsidRDefault="001B1732" w:rsidP="000370F8">
      <w:pPr>
        <w:pStyle w:val="Heading3"/>
        <w:rPr>
          <w:lang w:val="en-IN"/>
        </w:rPr>
      </w:pPr>
      <w:bookmarkStart w:id="3" w:name="_Toc201141468"/>
      <w:r w:rsidRPr="001B1732">
        <w:rPr>
          <w:lang w:val="en-IN"/>
        </w:rPr>
        <w:t>1.2 Login</w:t>
      </w:r>
      <w:bookmarkEnd w:id="3"/>
    </w:p>
    <w:p w14:paraId="3AAA3C09" w14:textId="77777777" w:rsidR="001B1732" w:rsidRPr="001B1732" w:rsidRDefault="001B1732" w:rsidP="001B1732">
      <w:r w:rsidRPr="001B1732">
        <w:t>Endpoint: User/Login</w:t>
      </w:r>
      <w:r w:rsidRPr="001B1732">
        <w:br/>
        <w:t>Method: POST</w:t>
      </w:r>
    </w:p>
    <w:p w14:paraId="2FCDF0B9" w14:textId="77777777" w:rsidR="001B1732" w:rsidRPr="001B1732" w:rsidRDefault="001B1732" w:rsidP="001B1732">
      <w:r w:rsidRPr="001B1732">
        <w:t>Request Body:</w:t>
      </w:r>
    </w:p>
    <w:p w14:paraId="0A98BFA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0FE1AD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"email": "string",</w:t>
      </w:r>
    </w:p>
    <w:p w14:paraId="4F58F03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"password": "string"</w:t>
      </w:r>
    </w:p>
    <w:p w14:paraId="220451B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ABF83E4" w14:textId="77777777" w:rsidR="001B1732" w:rsidRPr="001B1732" w:rsidRDefault="001B1732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1B1732">
        <w:t>Success Response</w:t>
      </w: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:</w:t>
      </w:r>
    </w:p>
    <w:p w14:paraId="4033945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5CE0D7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1CE77BD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77872A1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1765C02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refreshToken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3589098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65407CA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5FBEEDB" w14:textId="77777777" w:rsidR="001B1732" w:rsidRPr="001B1732" w:rsidRDefault="001B1732" w:rsidP="001B1732">
      <w:r w:rsidRPr="001B1732">
        <w:t>Failure Response:</w:t>
      </w:r>
    </w:p>
    <w:p w14:paraId="5D074AF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BD4701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1FDD650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0B79471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46A7E6E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"&lt;error code&gt;"</w:t>
      </w:r>
    </w:p>
    <w:p w14:paraId="3252580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1C07E72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63B7824" w14:textId="77777777" w:rsidR="001B1732" w:rsidRPr="001B1732" w:rsidRDefault="001B1732" w:rsidP="000370F8">
      <w:pPr>
        <w:pStyle w:val="Heading3"/>
      </w:pPr>
      <w:bookmarkStart w:id="4" w:name="_Toc201141469"/>
      <w:r w:rsidRPr="001B1732">
        <w:t>1.3 Reset Password</w:t>
      </w:r>
      <w:bookmarkEnd w:id="4"/>
    </w:p>
    <w:p w14:paraId="627CE706" w14:textId="77777777" w:rsidR="001B1732" w:rsidRPr="001B1732" w:rsidRDefault="001B1732" w:rsidP="001B1732">
      <w:r w:rsidRPr="001B1732">
        <w:t>Endpoint: /</w:t>
      </w:r>
      <w:proofErr w:type="spellStart"/>
      <w:r w:rsidRPr="001B1732">
        <w:t>ResetPassword</w:t>
      </w:r>
      <w:proofErr w:type="spellEnd"/>
      <w:r w:rsidRPr="001B1732">
        <w:br/>
        <w:t>Method: POST</w:t>
      </w:r>
    </w:p>
    <w:p w14:paraId="6CB7CB63" w14:textId="77777777" w:rsidR="001B1732" w:rsidRPr="001B1732" w:rsidRDefault="001B1732" w:rsidP="001B1732">
      <w:r w:rsidRPr="001B1732">
        <w:t>Headers:</w:t>
      </w:r>
    </w:p>
    <w:p w14:paraId="6202789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3DA35B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</w:t>
      </w:r>
      <w:r w:rsidRPr="001B1732">
        <w:rPr>
          <w:rFonts w:ascii="Courier New" w:hAnsi="Courier New"/>
          <w:sz w:val="20"/>
        </w:rPr>
        <w:t>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354B920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2F2E33F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A8C7CA0" w14:textId="77777777" w:rsidR="001B1732" w:rsidRPr="001B1732" w:rsidRDefault="001B1732" w:rsidP="001B1732">
      <w:r w:rsidRPr="001B1732">
        <w:t>Request Body:</w:t>
      </w:r>
    </w:p>
    <w:p w14:paraId="1A95BD3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D88146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lastRenderedPageBreak/>
        <w:t xml:space="preserve">  </w:t>
      </w:r>
      <w:r w:rsidRPr="001B1732">
        <w:rPr>
          <w:rFonts w:ascii="Courier New" w:hAnsi="Courier New"/>
          <w:sz w:val="20"/>
        </w:rPr>
        <w:t>"</w:t>
      </w:r>
      <w:proofErr w:type="spellStart"/>
      <w:r w:rsidRPr="001B1732">
        <w:rPr>
          <w:rFonts w:ascii="Courier New" w:hAnsi="Courier New"/>
          <w:sz w:val="20"/>
        </w:rPr>
        <w:t>currentPassword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6883D38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newPassword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2457356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0A90D02" w14:textId="77777777" w:rsidR="001B1732" w:rsidRPr="001B1732" w:rsidRDefault="001B1732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1B1732">
        <w:t>Success Response</w:t>
      </w: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:</w:t>
      </w:r>
    </w:p>
    <w:p w14:paraId="3064D5F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7719FE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"message": "&lt;success message&gt;"</w:t>
      </w:r>
    </w:p>
    <w:p w14:paraId="4D1030B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129C77B" w14:textId="77777777" w:rsidR="001B1732" w:rsidRPr="001B1732" w:rsidRDefault="001B1732" w:rsidP="001B1732">
      <w:r w:rsidRPr="001B1732">
        <w:t>Failure Response:</w:t>
      </w:r>
    </w:p>
    <w:p w14:paraId="3AD67BD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5159F63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0347A51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6E95995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7C2919C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"&lt;error code&gt;"</w:t>
      </w:r>
    </w:p>
    <w:p w14:paraId="4FCE5FB9" w14:textId="77777777" w:rsid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71D282A5" w14:textId="33EAF7D1" w:rsidR="000370F8" w:rsidRPr="001B1732" w:rsidRDefault="000370F8" w:rsidP="001B173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688F7093" w14:textId="77777777" w:rsidR="001B1732" w:rsidRPr="001B1732" w:rsidRDefault="001B1732" w:rsidP="000370F8">
      <w:pPr>
        <w:pStyle w:val="Heading3"/>
      </w:pPr>
      <w:bookmarkStart w:id="5" w:name="_Toc201141470"/>
      <w:r w:rsidRPr="001B1732">
        <w:t>1.4 Generate OTP</w:t>
      </w:r>
      <w:bookmarkEnd w:id="5"/>
    </w:p>
    <w:p w14:paraId="61DEB38F" w14:textId="77777777" w:rsidR="001B1732" w:rsidRPr="001B1732" w:rsidRDefault="001B1732" w:rsidP="001B1732">
      <w:r w:rsidRPr="001B1732">
        <w:t>Endpoint: /</w:t>
      </w:r>
      <w:proofErr w:type="spellStart"/>
      <w:r w:rsidRPr="001B1732">
        <w:t>GenerateUserOTP</w:t>
      </w:r>
      <w:proofErr w:type="spellEnd"/>
      <w:r w:rsidRPr="001B1732">
        <w:br/>
        <w:t>Method: POST</w:t>
      </w:r>
    </w:p>
    <w:p w14:paraId="379B4DF7" w14:textId="77777777" w:rsidR="001B1732" w:rsidRPr="001B1732" w:rsidRDefault="001B1732" w:rsidP="001B1732">
      <w:r w:rsidRPr="001B1732">
        <w:t>Request Body:</w:t>
      </w:r>
    </w:p>
    <w:p w14:paraId="5C0ACE7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59FFEA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"email": "string"</w:t>
      </w:r>
    </w:p>
    <w:p w14:paraId="05FA2352" w14:textId="77777777" w:rsidR="001B1732" w:rsidRPr="001B1732" w:rsidRDefault="001B1732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1B1732">
        <w:rPr>
          <w:rFonts w:ascii="Courier New" w:hAnsi="Courier New"/>
          <w:sz w:val="20"/>
        </w:rPr>
        <w:t>}</w:t>
      </w:r>
    </w:p>
    <w:p w14:paraId="6829A68D" w14:textId="77777777" w:rsidR="001B1732" w:rsidRPr="001B1732" w:rsidRDefault="001B1732" w:rsidP="001B1732">
      <w:r w:rsidRPr="001B1732">
        <w:t>Success Response:</w:t>
      </w:r>
    </w:p>
    <w:p w14:paraId="20E75E0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670F984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"id": number,</w:t>
      </w:r>
    </w:p>
    <w:p w14:paraId="5C518BD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"message": "&lt;success message&gt;"</w:t>
      </w:r>
    </w:p>
    <w:p w14:paraId="3F6DE1B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577F413" w14:textId="77777777" w:rsidR="001B1732" w:rsidRPr="001B1732" w:rsidRDefault="001B1732" w:rsidP="001B1732">
      <w:r w:rsidRPr="001B1732">
        <w:t>Failure Response:</w:t>
      </w:r>
    </w:p>
    <w:p w14:paraId="15DB86A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>{</w:t>
      </w:r>
    </w:p>
    <w:p w14:paraId="21C8563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1D9FFDE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1DDD62A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511EC70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"&lt;error code&gt;"</w:t>
      </w:r>
    </w:p>
    <w:p w14:paraId="24C57AD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707095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3FD0F29" w14:textId="77777777" w:rsidR="001B1732" w:rsidRPr="001B1732" w:rsidRDefault="001B1732" w:rsidP="000370F8">
      <w:pPr>
        <w:pStyle w:val="Heading3"/>
      </w:pPr>
      <w:bookmarkStart w:id="6" w:name="_Toc201141471"/>
      <w:r w:rsidRPr="001B1732">
        <w:t>1.5 Verify User OTP</w:t>
      </w:r>
      <w:bookmarkEnd w:id="6"/>
    </w:p>
    <w:p w14:paraId="4E3B9493" w14:textId="77777777" w:rsidR="001B1732" w:rsidRPr="001B1732" w:rsidRDefault="001B1732" w:rsidP="001B1732">
      <w:r w:rsidRPr="001B1732">
        <w:t>Endpoint: /</w:t>
      </w:r>
      <w:proofErr w:type="spellStart"/>
      <w:r w:rsidRPr="001B1732">
        <w:t>VerifyUserOTP</w:t>
      </w:r>
      <w:proofErr w:type="spellEnd"/>
      <w:r w:rsidRPr="001B1732">
        <w:br/>
        <w:t>Method: POST</w:t>
      </w:r>
    </w:p>
    <w:p w14:paraId="5EBFAED5" w14:textId="77777777" w:rsidR="001B1732" w:rsidRPr="001B1732" w:rsidRDefault="001B1732" w:rsidP="001B1732">
      <w:r w:rsidRPr="001B1732">
        <w:t>Request Body:</w:t>
      </w:r>
    </w:p>
    <w:p w14:paraId="7AA2FCA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59C3028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"email": "string",</w:t>
      </w:r>
    </w:p>
    <w:p w14:paraId="2945FFD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otp</w:t>
      </w:r>
      <w:proofErr w:type="spellEnd"/>
      <w:r w:rsidRPr="001B1732">
        <w:rPr>
          <w:rFonts w:ascii="Courier New" w:hAnsi="Courier New"/>
          <w:sz w:val="20"/>
        </w:rPr>
        <w:t>": number</w:t>
      </w:r>
    </w:p>
    <w:p w14:paraId="7D74B76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1AD5553" w14:textId="77777777" w:rsidR="001B1732" w:rsidRPr="001B1732" w:rsidRDefault="001B1732" w:rsidP="001B1732">
      <w:r w:rsidRPr="001B1732">
        <w:t>Success Response:</w:t>
      </w:r>
    </w:p>
    <w:p w14:paraId="71AEEF5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5F210AE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"id": number,</w:t>
      </w:r>
    </w:p>
    <w:p w14:paraId="11ABAA6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"message": "&lt;success message&gt;"</w:t>
      </w:r>
    </w:p>
    <w:p w14:paraId="01B5795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29FC56AC" w14:textId="77777777" w:rsidR="001B1732" w:rsidRPr="001B1732" w:rsidRDefault="001B1732" w:rsidP="001B1732">
      <w:r w:rsidRPr="001B1732">
        <w:t>Failure Response:</w:t>
      </w:r>
    </w:p>
    <w:p w14:paraId="5095BF1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BD054C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22505EE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0056C31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1B8792D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"&lt;error code&gt;"</w:t>
      </w:r>
    </w:p>
    <w:p w14:paraId="3B19062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A0D789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1D8B0DF" w14:textId="77777777" w:rsidR="001B1732" w:rsidRPr="001B1732" w:rsidRDefault="001B1732" w:rsidP="000370F8">
      <w:pPr>
        <w:pStyle w:val="Heading3"/>
      </w:pPr>
      <w:bookmarkStart w:id="7" w:name="_Toc201141472"/>
      <w:r w:rsidRPr="001B1732">
        <w:lastRenderedPageBreak/>
        <w:t>1.6 Refresh Token</w:t>
      </w:r>
      <w:bookmarkEnd w:id="7"/>
    </w:p>
    <w:p w14:paraId="71061754" w14:textId="77777777" w:rsidR="001B1732" w:rsidRPr="001B1732" w:rsidRDefault="001B1732" w:rsidP="001B1732">
      <w:r w:rsidRPr="001B1732">
        <w:t>Endpoint: /</w:t>
      </w:r>
      <w:proofErr w:type="spellStart"/>
      <w:r w:rsidRPr="001B1732">
        <w:t>RefreshToken</w:t>
      </w:r>
      <w:proofErr w:type="spellEnd"/>
      <w:r w:rsidRPr="001B1732">
        <w:br/>
        <w:t>Method: POST</w:t>
      </w:r>
    </w:p>
    <w:p w14:paraId="11B9D3D4" w14:textId="77777777" w:rsidR="001B1732" w:rsidRPr="001B1732" w:rsidRDefault="001B1732" w:rsidP="001B1732">
      <w:r w:rsidRPr="001B1732">
        <w:t>Headers:</w:t>
      </w:r>
    </w:p>
    <w:p w14:paraId="21001C3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C467C2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5715199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5F84802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934B253" w14:textId="77777777" w:rsidR="001B1732" w:rsidRPr="001B1732" w:rsidRDefault="001B1732" w:rsidP="001B1732">
      <w:r w:rsidRPr="001B1732">
        <w:t>Request Body:</w:t>
      </w:r>
    </w:p>
    <w:p w14:paraId="75AA24C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B5174E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1EFEABF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refreshToken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2B17173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2FE26A94" w14:textId="77777777" w:rsidR="001B1732" w:rsidRPr="001B1732" w:rsidRDefault="001B1732" w:rsidP="001B1732">
      <w:r w:rsidRPr="001B1732">
        <w:t>Success Response:</w:t>
      </w:r>
    </w:p>
    <w:p w14:paraId="1C1F823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FD23DC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3F99136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6E89FFB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3F23797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refreshToken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4EF721B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79D4793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673BEF40" w14:textId="77777777" w:rsidR="001B1732" w:rsidRPr="001B1732" w:rsidRDefault="001B1732" w:rsidP="001B1732">
      <w:r w:rsidRPr="001B1732">
        <w:t>Failure Response:</w:t>
      </w:r>
    </w:p>
    <w:p w14:paraId="01565F3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698F893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428FBA5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1EECFCE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04AF7E4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"&lt;error code&gt;"</w:t>
      </w:r>
    </w:p>
    <w:p w14:paraId="5B8BC7B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1C79056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>}</w:t>
      </w:r>
    </w:p>
    <w:p w14:paraId="69D219E9" w14:textId="77777777" w:rsidR="001B1732" w:rsidRPr="001B1732" w:rsidRDefault="001B1732" w:rsidP="000370F8">
      <w:pPr>
        <w:pStyle w:val="Heading3"/>
      </w:pPr>
      <w:bookmarkStart w:id="8" w:name="_Toc201141473"/>
      <w:r w:rsidRPr="001B1732">
        <w:t>1.7 Logout</w:t>
      </w:r>
      <w:bookmarkEnd w:id="8"/>
    </w:p>
    <w:p w14:paraId="3C38EE64" w14:textId="77777777" w:rsidR="001B1732" w:rsidRPr="001B1732" w:rsidRDefault="001B1732" w:rsidP="001B1732">
      <w:r w:rsidRPr="001B1732">
        <w:t>Endpoint: User/</w:t>
      </w:r>
      <w:proofErr w:type="spellStart"/>
      <w:r w:rsidRPr="001B1732">
        <w:t>LogOut</w:t>
      </w:r>
      <w:proofErr w:type="spellEnd"/>
      <w:r w:rsidRPr="001B1732">
        <w:br/>
        <w:t>Method: POST</w:t>
      </w:r>
    </w:p>
    <w:p w14:paraId="6F1E37A2" w14:textId="77777777" w:rsidR="001B1732" w:rsidRPr="001B1732" w:rsidRDefault="001B1732" w:rsidP="001B1732">
      <w:r w:rsidRPr="001B1732">
        <w:t>Headers:</w:t>
      </w:r>
    </w:p>
    <w:p w14:paraId="754942B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691C39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710978F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1372279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D64DA7E" w14:textId="77777777" w:rsidR="001B1732" w:rsidRPr="001B1732" w:rsidRDefault="001B1732" w:rsidP="001B1732">
      <w:r w:rsidRPr="001B1732">
        <w:t>Request Body:</w:t>
      </w:r>
    </w:p>
    <w:p w14:paraId="411ECE1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{}</w:t>
      </w:r>
    </w:p>
    <w:p w14:paraId="55D44827" w14:textId="77777777" w:rsidR="001B1732" w:rsidRPr="001B1732" w:rsidRDefault="001B1732" w:rsidP="001B1732">
      <w:r w:rsidRPr="001B1732">
        <w:t>Success Response:</w:t>
      </w:r>
    </w:p>
    <w:p w14:paraId="4BE0E22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0D51A24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0FCC488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2B0733B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"User logged out successfully."</w:t>
      </w:r>
    </w:p>
    <w:p w14:paraId="4E58CB8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3F85BDA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8C9C348" w14:textId="77777777" w:rsidR="001B1732" w:rsidRPr="001B1732" w:rsidRDefault="001B1732" w:rsidP="001B1732">
      <w:r w:rsidRPr="001B1732">
        <w:t>Failure Response:</w:t>
      </w:r>
    </w:p>
    <w:p w14:paraId="3F554E3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46A567A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5286077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7AD9815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05433B3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"&lt;error code&gt;"</w:t>
      </w:r>
    </w:p>
    <w:p w14:paraId="7F43CD1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5B106F33" w14:textId="6BEEDDE3" w:rsidR="001B1732" w:rsidRPr="001B1732" w:rsidRDefault="000370F8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0370F8">
        <w:rPr>
          <w:rFonts w:ascii="Courier New" w:hAnsi="Courier New"/>
          <w:sz w:val="20"/>
        </w:rPr>
        <w:t>}</w:t>
      </w:r>
      <w:r w:rsidR="001B1732"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pict w14:anchorId="6003071F">
          <v:rect id="_x0000_i1222" style="width:0;height:1.5pt" o:hralign="center" o:hrstd="t" o:hr="t" fillcolor="#a0a0a0" stroked="f"/>
        </w:pict>
      </w:r>
    </w:p>
    <w:p w14:paraId="2086CBE6" w14:textId="1BF93560" w:rsidR="001B1732" w:rsidRPr="001B1732" w:rsidRDefault="001B1732" w:rsidP="000370F8">
      <w:pPr>
        <w:pStyle w:val="Heading2"/>
        <w:rPr>
          <w:lang w:val="en-IN"/>
        </w:rPr>
      </w:pPr>
      <w:bookmarkStart w:id="9" w:name="_Toc201141474"/>
      <w:r w:rsidRPr="001B1732">
        <w:rPr>
          <w:lang w:val="en-IN"/>
        </w:rPr>
        <w:lastRenderedPageBreak/>
        <w:t xml:space="preserve">2. </w:t>
      </w:r>
      <w:r w:rsidR="000370F8">
        <w:rPr>
          <w:lang w:val="en-IN"/>
        </w:rPr>
        <w:t>Client</w:t>
      </w:r>
      <w:r w:rsidRPr="001B1732">
        <w:rPr>
          <w:lang w:val="en-IN"/>
        </w:rPr>
        <w:t xml:space="preserve"> Management</w:t>
      </w:r>
      <w:bookmarkEnd w:id="9"/>
    </w:p>
    <w:p w14:paraId="6E48FE42" w14:textId="77777777" w:rsidR="001B1732" w:rsidRPr="001B1732" w:rsidRDefault="001B1732" w:rsidP="000370F8">
      <w:pPr>
        <w:pStyle w:val="Heading3"/>
        <w:rPr>
          <w:lang w:val="en-IN"/>
        </w:rPr>
      </w:pPr>
      <w:bookmarkStart w:id="10" w:name="_Toc201141475"/>
      <w:r w:rsidRPr="001B1732">
        <w:rPr>
          <w:lang w:val="en-IN"/>
        </w:rPr>
        <w:t>2.1 Get All Clients</w:t>
      </w:r>
      <w:bookmarkEnd w:id="10"/>
    </w:p>
    <w:p w14:paraId="014F23AA" w14:textId="77777777" w:rsidR="001B1732" w:rsidRPr="001B1732" w:rsidRDefault="001B1732" w:rsidP="001B1732">
      <w:r w:rsidRPr="001B1732">
        <w:t>Endpoint: /</w:t>
      </w:r>
      <w:proofErr w:type="spellStart"/>
      <w:r w:rsidRPr="001B1732">
        <w:t>GetAllClients</w:t>
      </w:r>
      <w:proofErr w:type="spellEnd"/>
      <w:r w:rsidRPr="001B1732">
        <w:br/>
        <w:t>Method: GET</w:t>
      </w:r>
    </w:p>
    <w:p w14:paraId="5417E3A2" w14:textId="77777777" w:rsidR="001B1732" w:rsidRPr="001B1732" w:rsidRDefault="001B1732" w:rsidP="001B1732">
      <w:r w:rsidRPr="001B1732">
        <w:t>Headers:</w:t>
      </w:r>
    </w:p>
    <w:p w14:paraId="3384A48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02A7C85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79BCDB5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5D385601" w14:textId="77777777" w:rsidR="001B1732" w:rsidRPr="001B1732" w:rsidRDefault="001B1732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1B1732">
        <w:rPr>
          <w:rFonts w:ascii="Courier New" w:hAnsi="Courier New"/>
          <w:sz w:val="20"/>
        </w:rPr>
        <w:t>}</w:t>
      </w:r>
    </w:p>
    <w:p w14:paraId="55483F66" w14:textId="77777777" w:rsidR="001B1732" w:rsidRPr="001B1732" w:rsidRDefault="001B1732" w:rsidP="001B1732">
      <w:r w:rsidRPr="001B1732">
        <w:t>Success Response:</w:t>
      </w:r>
    </w:p>
    <w:p w14:paraId="4FB5207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2AC65F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5AD015D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7BE3790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"clients": [</w:t>
      </w:r>
    </w:p>
    <w:p w14:paraId="60A7E9A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{</w:t>
      </w:r>
    </w:p>
    <w:p w14:paraId="24BB5DF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"Name": "number",</w:t>
      </w:r>
    </w:p>
    <w:p w14:paraId="430FE22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</w:t>
      </w:r>
      <w:proofErr w:type="spellStart"/>
      <w:r w:rsidRPr="001B1732">
        <w:rPr>
          <w:rFonts w:ascii="Courier New" w:hAnsi="Courier New"/>
          <w:sz w:val="20"/>
        </w:rPr>
        <w:t>aadhar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5364F3A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"Username": "string",</w:t>
      </w:r>
    </w:p>
    <w:p w14:paraId="62E4FC1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</w:t>
      </w:r>
      <w:proofErr w:type="spellStart"/>
      <w:r w:rsidRPr="001B1732">
        <w:rPr>
          <w:rFonts w:ascii="Courier New" w:hAnsi="Courier New"/>
          <w:sz w:val="20"/>
        </w:rPr>
        <w:t>fullName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05A7690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</w:t>
      </w:r>
      <w:proofErr w:type="spellStart"/>
      <w:r w:rsidRPr="001B1732">
        <w:rPr>
          <w:rFonts w:ascii="Courier New" w:hAnsi="Courier New"/>
          <w:sz w:val="20"/>
        </w:rPr>
        <w:t>emailId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027407C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"Balance": "number"</w:t>
      </w:r>
    </w:p>
    <w:p w14:paraId="385A6063" w14:textId="495A7CF9" w:rsid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}</w:t>
      </w:r>
      <w:r w:rsidR="00A246B3">
        <w:rPr>
          <w:rFonts w:ascii="Courier New" w:hAnsi="Courier New"/>
          <w:sz w:val="20"/>
        </w:rPr>
        <w:t>,</w:t>
      </w:r>
    </w:p>
    <w:p w14:paraId="73DAA9E6" w14:textId="19205692" w:rsidR="00A246B3" w:rsidRPr="001B1732" w:rsidRDefault="00A246B3" w:rsidP="00A246B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 </w:t>
      </w:r>
      <w:r w:rsidRPr="001B1732">
        <w:rPr>
          <w:rFonts w:ascii="Courier New" w:hAnsi="Courier New"/>
          <w:sz w:val="20"/>
        </w:rPr>
        <w:t>{</w:t>
      </w:r>
    </w:p>
    <w:p w14:paraId="26B4C036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"Name": "number",</w:t>
      </w:r>
    </w:p>
    <w:p w14:paraId="7F3EA191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</w:t>
      </w:r>
      <w:proofErr w:type="spellStart"/>
      <w:r w:rsidRPr="001B1732">
        <w:rPr>
          <w:rFonts w:ascii="Courier New" w:hAnsi="Courier New"/>
          <w:sz w:val="20"/>
        </w:rPr>
        <w:t>aadhar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20C94298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"Username": "string",</w:t>
      </w:r>
    </w:p>
    <w:p w14:paraId="640C9211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</w:t>
      </w:r>
      <w:proofErr w:type="spellStart"/>
      <w:r w:rsidRPr="001B1732">
        <w:rPr>
          <w:rFonts w:ascii="Courier New" w:hAnsi="Courier New"/>
          <w:sz w:val="20"/>
        </w:rPr>
        <w:t>fullName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514C6FA4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  "</w:t>
      </w:r>
      <w:proofErr w:type="spellStart"/>
      <w:r w:rsidRPr="001B1732">
        <w:rPr>
          <w:rFonts w:ascii="Courier New" w:hAnsi="Courier New"/>
          <w:sz w:val="20"/>
        </w:rPr>
        <w:t>emailId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7C63BBC5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      "Balance": "number"</w:t>
      </w:r>
    </w:p>
    <w:p w14:paraId="19276290" w14:textId="77777777" w:rsidR="00A246B3" w:rsidRPr="001B1732" w:rsidRDefault="00A246B3" w:rsidP="00A246B3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  }</w:t>
      </w:r>
    </w:p>
    <w:p w14:paraId="5B15F166" w14:textId="77777777" w:rsidR="00A246B3" w:rsidRPr="001B1732" w:rsidRDefault="00A246B3" w:rsidP="001B1732">
      <w:pPr>
        <w:rPr>
          <w:rFonts w:ascii="Courier New" w:hAnsi="Courier New"/>
          <w:sz w:val="20"/>
        </w:rPr>
      </w:pPr>
    </w:p>
    <w:p w14:paraId="7E3097A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]</w:t>
      </w:r>
    </w:p>
    <w:p w14:paraId="29378CE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5326729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5069C18" w14:textId="77777777" w:rsidR="001B1732" w:rsidRPr="001B1732" w:rsidRDefault="001B1732" w:rsidP="001B1732">
      <w:r w:rsidRPr="001B1732">
        <w:t>Failure Response:</w:t>
      </w:r>
    </w:p>
    <w:p w14:paraId="699EEFA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15CB69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2CD52E9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09696D7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2C99257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0A3EA7F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20BE538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096F646" w14:textId="77777777" w:rsidR="001B1732" w:rsidRPr="001B1732" w:rsidRDefault="001B1732" w:rsidP="000370F8">
      <w:pPr>
        <w:pStyle w:val="Heading3"/>
      </w:pPr>
      <w:bookmarkStart w:id="11" w:name="_Toc201141476"/>
      <w:r w:rsidRPr="001B1732">
        <w:t>2.2 Get Client By ID</w:t>
      </w:r>
      <w:bookmarkEnd w:id="11"/>
    </w:p>
    <w:p w14:paraId="7A72B6EA" w14:textId="77777777" w:rsidR="001B1732" w:rsidRPr="001B1732" w:rsidRDefault="001B1732" w:rsidP="001B1732">
      <w:r w:rsidRPr="001B1732">
        <w:t>Endpoint: /</w:t>
      </w:r>
      <w:proofErr w:type="spellStart"/>
      <w:r w:rsidRPr="001B1732">
        <w:t>GetClientById</w:t>
      </w:r>
      <w:proofErr w:type="spellEnd"/>
      <w:r w:rsidRPr="001B1732">
        <w:br/>
        <w:t>Method: POST</w:t>
      </w:r>
    </w:p>
    <w:p w14:paraId="1DE026E5" w14:textId="77777777" w:rsidR="001B1732" w:rsidRPr="001B1732" w:rsidRDefault="001B1732" w:rsidP="001B1732">
      <w:r w:rsidRPr="001B1732">
        <w:t>Headers:</w:t>
      </w:r>
    </w:p>
    <w:p w14:paraId="3B40EAA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4476926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13DB912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695C31D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0F04F63" w14:textId="77777777" w:rsidR="001B1732" w:rsidRPr="001B1732" w:rsidRDefault="001B1732" w:rsidP="001B1732">
      <w:r w:rsidRPr="001B1732">
        <w:t>Request Body:</w:t>
      </w:r>
    </w:p>
    <w:p w14:paraId="6E22335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3119BC5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ClientId</w:t>
      </w:r>
      <w:proofErr w:type="spellEnd"/>
      <w:r w:rsidRPr="001B1732">
        <w:rPr>
          <w:rFonts w:ascii="Courier New" w:hAnsi="Courier New"/>
          <w:sz w:val="20"/>
        </w:rPr>
        <w:t>": number</w:t>
      </w:r>
    </w:p>
    <w:p w14:paraId="435C61E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A24A925" w14:textId="77777777" w:rsidR="001B1732" w:rsidRPr="001B1732" w:rsidRDefault="001B1732" w:rsidP="001B17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1B1732">
        <w:t>Success Response</w:t>
      </w: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:</w:t>
      </w:r>
    </w:p>
    <w:p w14:paraId="7B79BC3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0835962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"status": "true",</w:t>
      </w:r>
    </w:p>
    <w:p w14:paraId="0ACDC41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12E948A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aadhar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1A9415E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"Username": "string",</w:t>
      </w:r>
    </w:p>
    <w:p w14:paraId="3E1897A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fullName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507EDAF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emailId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2DA3859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"Balance": "number"</w:t>
      </w:r>
    </w:p>
    <w:p w14:paraId="75487A0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787E0A4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65E08D0" w14:textId="77777777" w:rsidR="001B1732" w:rsidRPr="001B1732" w:rsidRDefault="001B1732" w:rsidP="001B1732">
      <w:r w:rsidRPr="001B1732">
        <w:t>Failure Response:</w:t>
      </w:r>
    </w:p>
    <w:p w14:paraId="3084C92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12518A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3730CAA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65DBB48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38AA421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76B54C8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2445ECC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29985898" w14:textId="77777777" w:rsidR="001B1732" w:rsidRPr="001B1732" w:rsidRDefault="001B1732" w:rsidP="000370F8">
      <w:pPr>
        <w:pStyle w:val="Heading3"/>
      </w:pPr>
      <w:bookmarkStart w:id="12" w:name="_Toc201141477"/>
      <w:r w:rsidRPr="001B1732">
        <w:t>2.3 Add Client</w:t>
      </w:r>
      <w:bookmarkEnd w:id="12"/>
    </w:p>
    <w:p w14:paraId="548B86B3" w14:textId="77777777" w:rsidR="001B1732" w:rsidRPr="001B1732" w:rsidRDefault="001B1732" w:rsidP="001B1732">
      <w:r w:rsidRPr="001B1732">
        <w:t>Endpoint: /</w:t>
      </w:r>
      <w:proofErr w:type="spellStart"/>
      <w:r w:rsidRPr="001B1732">
        <w:t>AddClient</w:t>
      </w:r>
      <w:proofErr w:type="spellEnd"/>
      <w:r w:rsidRPr="001B1732">
        <w:br/>
        <w:t>Method: POST</w:t>
      </w:r>
    </w:p>
    <w:p w14:paraId="07BB65CF" w14:textId="77777777" w:rsidR="001B1732" w:rsidRPr="001B1732" w:rsidRDefault="001B1732" w:rsidP="001B1732">
      <w:r w:rsidRPr="001B1732">
        <w:t>Headers:</w:t>
      </w:r>
    </w:p>
    <w:p w14:paraId="3B3D757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3FCF2F3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0A532F8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3453A3D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7C044DF" w14:textId="77777777" w:rsidR="001B1732" w:rsidRPr="001B1732" w:rsidRDefault="001B1732" w:rsidP="001B1732">
      <w:r w:rsidRPr="001B1732">
        <w:t>Request Body:</w:t>
      </w:r>
    </w:p>
    <w:p w14:paraId="761EDE7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949C26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3DB348A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ownerName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21F7E03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"email": "string",</w:t>
      </w:r>
    </w:p>
    <w:p w14:paraId="3D61E09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aadharNumber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6EF1102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mobileNumber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3105EDE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B849E3E" w14:textId="77777777" w:rsidR="001B1732" w:rsidRPr="001B1732" w:rsidRDefault="001B1732" w:rsidP="001B1732">
      <w:r w:rsidRPr="001B1732">
        <w:t>Success Response:</w:t>
      </w:r>
    </w:p>
    <w:p w14:paraId="39B79CD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5409E38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1A6A03E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7023F97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"id": number,</w:t>
      </w:r>
    </w:p>
    <w:p w14:paraId="2F277BC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"&lt;message&gt;"</w:t>
      </w:r>
    </w:p>
    <w:p w14:paraId="18C3E72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2E87413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5DDE5D3" w14:textId="77777777" w:rsidR="001B1732" w:rsidRPr="001B1732" w:rsidRDefault="001B1732" w:rsidP="001B1732">
      <w:r w:rsidRPr="001B1732">
        <w:t>Failure Response:</w:t>
      </w:r>
    </w:p>
    <w:p w14:paraId="7CC6996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69F7144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46D0B86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503E7F5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08A7EA2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2CCD85F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63996BB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FC5FF2F" w14:textId="77777777" w:rsidR="001B1732" w:rsidRPr="001B1732" w:rsidRDefault="001B1732" w:rsidP="000370F8">
      <w:pPr>
        <w:pStyle w:val="Heading3"/>
      </w:pPr>
      <w:bookmarkStart w:id="13" w:name="_Toc201141478"/>
      <w:r w:rsidRPr="001B1732">
        <w:t>2.4 Update Client</w:t>
      </w:r>
      <w:bookmarkEnd w:id="13"/>
    </w:p>
    <w:p w14:paraId="39DB6E4A" w14:textId="77777777" w:rsidR="001B1732" w:rsidRPr="001B1732" w:rsidRDefault="001B1732" w:rsidP="001B1732">
      <w:r w:rsidRPr="001B1732">
        <w:t>Endpoint: /</w:t>
      </w:r>
      <w:proofErr w:type="spellStart"/>
      <w:r w:rsidRPr="001B1732">
        <w:t>UpdateClient</w:t>
      </w:r>
      <w:proofErr w:type="spellEnd"/>
      <w:r w:rsidRPr="001B1732">
        <w:br/>
        <w:t>Method: PUT</w:t>
      </w:r>
    </w:p>
    <w:p w14:paraId="3222D9E9" w14:textId="77777777" w:rsidR="001B1732" w:rsidRPr="001B1732" w:rsidRDefault="001B1732" w:rsidP="001B1732">
      <w:r w:rsidRPr="001B1732">
        <w:t>Headers:</w:t>
      </w:r>
    </w:p>
    <w:p w14:paraId="7E0E8EF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0F908DD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379DB2B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37DCFE6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34178D0E" w14:textId="77777777" w:rsidR="001B1732" w:rsidRPr="001B1732" w:rsidRDefault="001B1732" w:rsidP="001B1732">
      <w:r w:rsidRPr="001B1732">
        <w:lastRenderedPageBreak/>
        <w:t>Request Body:</w:t>
      </w:r>
    </w:p>
    <w:p w14:paraId="068B264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3495E7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"id": number,</w:t>
      </w:r>
    </w:p>
    <w:p w14:paraId="50B9FD2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ownerName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0A31C00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"email": "string",</w:t>
      </w:r>
    </w:p>
    <w:p w14:paraId="31A06D8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aadharNumber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7296116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mobileNumber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022796C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3D141C4" w14:textId="77777777" w:rsidR="001B1732" w:rsidRPr="001B1732" w:rsidRDefault="001B1732" w:rsidP="001B1732">
      <w:r w:rsidRPr="001B1732">
        <w:t>Success Response:</w:t>
      </w:r>
    </w:p>
    <w:p w14:paraId="4DD4C96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73E828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34224B4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22AF0C0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"id": number,</w:t>
      </w:r>
    </w:p>
    <w:p w14:paraId="306E5B7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"&lt;message&gt;"</w:t>
      </w:r>
    </w:p>
    <w:p w14:paraId="14B6B62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07791B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61D4017" w14:textId="77777777" w:rsidR="001B1732" w:rsidRPr="001B1732" w:rsidRDefault="001B1732" w:rsidP="001B1732">
      <w:r w:rsidRPr="001B1732">
        <w:t>Failure Response:</w:t>
      </w:r>
    </w:p>
    <w:p w14:paraId="6B3097C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423CB7C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2E63A74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401477E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6C47B19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157549F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FA4889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618D13C" w14:textId="77777777" w:rsidR="001B1732" w:rsidRPr="001B1732" w:rsidRDefault="001B1732" w:rsidP="000370F8">
      <w:pPr>
        <w:pStyle w:val="Heading3"/>
      </w:pPr>
      <w:bookmarkStart w:id="14" w:name="_Toc201141479"/>
      <w:r w:rsidRPr="001B1732">
        <w:t>2.5 Delete Client</w:t>
      </w:r>
      <w:bookmarkEnd w:id="14"/>
    </w:p>
    <w:p w14:paraId="311FD678" w14:textId="77777777" w:rsidR="001B1732" w:rsidRPr="001B1732" w:rsidRDefault="001B1732" w:rsidP="001B1732">
      <w:r w:rsidRPr="001B1732">
        <w:t>Endpoint: /</w:t>
      </w:r>
      <w:proofErr w:type="spellStart"/>
      <w:r w:rsidRPr="001B1732">
        <w:t>DeleteClient</w:t>
      </w:r>
      <w:proofErr w:type="spellEnd"/>
      <w:r w:rsidRPr="001B1732">
        <w:br/>
        <w:t>Method: DELETE</w:t>
      </w:r>
    </w:p>
    <w:p w14:paraId="2D73942F" w14:textId="77777777" w:rsidR="001B1732" w:rsidRPr="001B1732" w:rsidRDefault="001B1732" w:rsidP="001B1732">
      <w:r w:rsidRPr="001B1732">
        <w:t>Headers:</w:t>
      </w:r>
    </w:p>
    <w:p w14:paraId="460899B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>{</w:t>
      </w:r>
    </w:p>
    <w:p w14:paraId="52FD64E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5E15F6C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0BA9BF0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A1193D6" w14:textId="77777777" w:rsidR="001B1732" w:rsidRPr="001B1732" w:rsidRDefault="001B1732" w:rsidP="001B1732">
      <w:r w:rsidRPr="001B1732">
        <w:t>Request Body:</w:t>
      </w:r>
    </w:p>
    <w:p w14:paraId="5F611FA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C0747B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"Id": number</w:t>
      </w:r>
    </w:p>
    <w:p w14:paraId="2E581F3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05B236A2" w14:textId="77777777" w:rsidR="001B1732" w:rsidRPr="001B1732" w:rsidRDefault="001B1732" w:rsidP="001B1732">
      <w:r w:rsidRPr="001B1732">
        <w:t>Success Response:</w:t>
      </w:r>
    </w:p>
    <w:p w14:paraId="20E69A6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49BF1C9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43B7BFC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7B449AE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"id": number,</w:t>
      </w:r>
    </w:p>
    <w:p w14:paraId="11F8059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"&lt;message&gt;"</w:t>
      </w:r>
    </w:p>
    <w:p w14:paraId="72FBFC3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48080CA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7D9EC2E" w14:textId="77777777" w:rsidR="001B1732" w:rsidRPr="001B1732" w:rsidRDefault="001B1732" w:rsidP="001B1732">
      <w:r w:rsidRPr="001B1732">
        <w:t>Failure Response:</w:t>
      </w:r>
    </w:p>
    <w:p w14:paraId="7E46A38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6FC9E4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5451E09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6421DAF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01DB2FD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50C6543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6398D1E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8B8EC7E" w14:textId="77777777" w:rsidR="001B1732" w:rsidRPr="001B1732" w:rsidRDefault="001B1732" w:rsidP="001B1732">
      <w:r w:rsidRPr="001B1732">
        <w:pict w14:anchorId="6F3529CB">
          <v:rect id="_x0000_i1223" style="width:0;height:1.5pt" o:hralign="center" o:hrstd="t" o:hr="t" fillcolor="#a0a0a0" stroked="f"/>
        </w:pict>
      </w:r>
    </w:p>
    <w:p w14:paraId="6955A7B7" w14:textId="77777777" w:rsidR="001B1732" w:rsidRPr="001B1732" w:rsidRDefault="001B1732" w:rsidP="000370F8">
      <w:pPr>
        <w:pStyle w:val="Heading2"/>
      </w:pPr>
      <w:bookmarkStart w:id="15" w:name="_Toc201141480"/>
      <w:r w:rsidRPr="001B1732">
        <w:lastRenderedPageBreak/>
        <w:t>3. Wallet Operations</w:t>
      </w:r>
      <w:bookmarkEnd w:id="15"/>
    </w:p>
    <w:p w14:paraId="161000C2" w14:textId="77777777" w:rsidR="001B1732" w:rsidRPr="001B1732" w:rsidRDefault="001B1732" w:rsidP="000370F8">
      <w:pPr>
        <w:pStyle w:val="Heading3"/>
      </w:pPr>
      <w:bookmarkStart w:id="16" w:name="_Toc201141481"/>
      <w:r w:rsidRPr="001B1732">
        <w:t>3.1 Add Money to Wallet</w:t>
      </w:r>
      <w:bookmarkEnd w:id="16"/>
    </w:p>
    <w:p w14:paraId="7EF9CDD1" w14:textId="77777777" w:rsidR="001B1732" w:rsidRPr="001B1732" w:rsidRDefault="001B1732" w:rsidP="001B1732">
      <w:r w:rsidRPr="001B1732">
        <w:t>Endpoint: /</w:t>
      </w:r>
      <w:proofErr w:type="spellStart"/>
      <w:r w:rsidRPr="001B1732">
        <w:t>AddMoney</w:t>
      </w:r>
      <w:proofErr w:type="spellEnd"/>
      <w:r w:rsidRPr="001B1732">
        <w:br/>
        <w:t>Method: POST</w:t>
      </w:r>
    </w:p>
    <w:p w14:paraId="5059C5BC" w14:textId="77777777" w:rsidR="001B1732" w:rsidRPr="001B1732" w:rsidRDefault="001B1732" w:rsidP="001B1732">
      <w:r w:rsidRPr="001B1732">
        <w:t>Header Parameters:</w:t>
      </w:r>
    </w:p>
    <w:p w14:paraId="1F038C0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66207E8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07A2D68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0D0D294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CF544A9" w14:textId="77777777" w:rsidR="001B1732" w:rsidRPr="001B1732" w:rsidRDefault="001B1732" w:rsidP="001B1732">
      <w:r w:rsidRPr="001B1732">
        <w:t>Request Body:</w:t>
      </w:r>
    </w:p>
    <w:p w14:paraId="7857E64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5F2923C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clientId</w:t>
      </w:r>
      <w:proofErr w:type="spellEnd"/>
      <w:r w:rsidRPr="001B1732">
        <w:rPr>
          <w:rFonts w:ascii="Courier New" w:hAnsi="Courier New"/>
          <w:sz w:val="20"/>
        </w:rPr>
        <w:t>": number,</w:t>
      </w:r>
    </w:p>
    <w:p w14:paraId="484F67B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"amount": decimal</w:t>
      </w:r>
    </w:p>
    <w:p w14:paraId="294B5F3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5D2C7E5B" w14:textId="77777777" w:rsidR="000370F8" w:rsidRPr="001B1732" w:rsidRDefault="000370F8" w:rsidP="000370F8">
      <w:r w:rsidRPr="001B1732">
        <w:t>Success Response:</w:t>
      </w:r>
    </w:p>
    <w:p w14:paraId="64A3E8D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F27B01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309AEFC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42ED1FD3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clientId</w:t>
      </w:r>
      <w:proofErr w:type="spellEnd"/>
      <w:r w:rsidRPr="001B1732">
        <w:rPr>
          <w:rFonts w:ascii="Courier New" w:hAnsi="Courier New"/>
          <w:sz w:val="20"/>
        </w:rPr>
        <w:t>": number,</w:t>
      </w:r>
    </w:p>
    <w:p w14:paraId="1DEAB18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"Money added successfully."</w:t>
      </w:r>
    </w:p>
    <w:p w14:paraId="4FA953A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2DFAC55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C49E241" w14:textId="77777777" w:rsidR="000370F8" w:rsidRPr="000370F8" w:rsidRDefault="000370F8" w:rsidP="000370F8">
      <w:r w:rsidRPr="000370F8">
        <w:t>Failure Response:</w:t>
      </w:r>
    </w:p>
    <w:p w14:paraId="0B972E7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41DF4E19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2EC3E30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2BE899F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15679B8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42C775F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}</w:t>
      </w:r>
    </w:p>
    <w:p w14:paraId="79058DB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6519E75D" w14:textId="77777777" w:rsidR="001B1732" w:rsidRPr="001B1732" w:rsidRDefault="001B1732" w:rsidP="000370F8">
      <w:pPr>
        <w:pStyle w:val="Heading3"/>
      </w:pPr>
      <w:bookmarkStart w:id="17" w:name="_Toc201141482"/>
      <w:r w:rsidRPr="001B1732">
        <w:t>3.2 Withdraw Money from Wallet</w:t>
      </w:r>
      <w:bookmarkEnd w:id="17"/>
    </w:p>
    <w:p w14:paraId="2DCDC4CF" w14:textId="77777777" w:rsidR="001B1732" w:rsidRPr="001B1732" w:rsidRDefault="001B1732" w:rsidP="001B1732">
      <w:r w:rsidRPr="001B1732">
        <w:t>Endpoint: /</w:t>
      </w:r>
      <w:proofErr w:type="spellStart"/>
      <w:r w:rsidRPr="001B1732">
        <w:t>WithdrawMoney</w:t>
      </w:r>
      <w:proofErr w:type="spellEnd"/>
      <w:r w:rsidRPr="001B1732">
        <w:br/>
        <w:t>Method: POST</w:t>
      </w:r>
    </w:p>
    <w:p w14:paraId="4A0413DD" w14:textId="77777777" w:rsidR="001B1732" w:rsidRPr="001B1732" w:rsidRDefault="001B1732" w:rsidP="001B1732">
      <w:r w:rsidRPr="001B1732">
        <w:t>Header Parameters:</w:t>
      </w:r>
    </w:p>
    <w:p w14:paraId="197AD6E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18926E8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44A6DD0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507A20E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784DCD3B" w14:textId="77777777" w:rsidR="001B1732" w:rsidRPr="001B1732" w:rsidRDefault="001B1732" w:rsidP="001B1732">
      <w:r w:rsidRPr="001B1732">
        <w:t>Request Body:</w:t>
      </w:r>
    </w:p>
    <w:p w14:paraId="5BC745EB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06D2416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clientId</w:t>
      </w:r>
      <w:proofErr w:type="spellEnd"/>
      <w:r w:rsidRPr="001B1732">
        <w:rPr>
          <w:rFonts w:ascii="Courier New" w:hAnsi="Courier New"/>
          <w:sz w:val="20"/>
        </w:rPr>
        <w:t>": number,</w:t>
      </w:r>
    </w:p>
    <w:p w14:paraId="4B230D7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"amount": decimal</w:t>
      </w:r>
    </w:p>
    <w:p w14:paraId="1AC959C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674BB72" w14:textId="77777777" w:rsidR="000370F8" w:rsidRPr="000370F8" w:rsidRDefault="000370F8" w:rsidP="000370F8">
      <w:r w:rsidRPr="000370F8">
        <w:t>Success Response:</w:t>
      </w:r>
    </w:p>
    <w:p w14:paraId="1BE6021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61EA7FE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7C3A659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6758181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</w:t>
      </w:r>
      <w:proofErr w:type="spellStart"/>
      <w:r w:rsidRPr="001B1732">
        <w:rPr>
          <w:rFonts w:ascii="Courier New" w:hAnsi="Courier New"/>
          <w:sz w:val="20"/>
        </w:rPr>
        <w:t>clientId</w:t>
      </w:r>
      <w:proofErr w:type="spellEnd"/>
      <w:r w:rsidRPr="001B1732">
        <w:rPr>
          <w:rFonts w:ascii="Courier New" w:hAnsi="Courier New"/>
          <w:sz w:val="20"/>
        </w:rPr>
        <w:t>": number,</w:t>
      </w:r>
    </w:p>
    <w:p w14:paraId="399FFF4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"Amount Withdraw successfully"</w:t>
      </w:r>
    </w:p>
    <w:p w14:paraId="4A11C62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26EB7AD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422DA486" w14:textId="77777777" w:rsidR="000370F8" w:rsidRPr="000370F8" w:rsidRDefault="000370F8" w:rsidP="000370F8">
      <w:r w:rsidRPr="000370F8">
        <w:t>Failure Response:</w:t>
      </w:r>
    </w:p>
    <w:p w14:paraId="1D077EA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43938711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"false",</w:t>
      </w:r>
    </w:p>
    <w:p w14:paraId="0DB1775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"error": {</w:t>
      </w:r>
    </w:p>
    <w:p w14:paraId="6C3AED4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2BACFBD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  "code": "400/500"</w:t>
      </w:r>
    </w:p>
    <w:p w14:paraId="2645E1C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61F3B9D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5E2CE3BD" w14:textId="77777777" w:rsidR="001B1732" w:rsidRPr="001B1732" w:rsidRDefault="001B1732" w:rsidP="000370F8">
      <w:pPr>
        <w:pStyle w:val="Heading3"/>
      </w:pPr>
      <w:bookmarkStart w:id="18" w:name="_Toc201141483"/>
      <w:r w:rsidRPr="001B1732">
        <w:t>3.3 Transfer Money by Username</w:t>
      </w:r>
      <w:bookmarkEnd w:id="18"/>
    </w:p>
    <w:p w14:paraId="7B29AECF" w14:textId="77777777" w:rsidR="001B1732" w:rsidRPr="001B1732" w:rsidRDefault="001B1732" w:rsidP="001B1732">
      <w:r w:rsidRPr="001B1732">
        <w:t>Endpoint: /</w:t>
      </w:r>
      <w:proofErr w:type="spellStart"/>
      <w:r w:rsidRPr="001B1732">
        <w:t>SendToUser</w:t>
      </w:r>
      <w:proofErr w:type="spellEnd"/>
      <w:r w:rsidRPr="001B1732">
        <w:br/>
        <w:t>Method: POST</w:t>
      </w:r>
    </w:p>
    <w:p w14:paraId="092443A6" w14:textId="77777777" w:rsidR="001B1732" w:rsidRPr="001B1732" w:rsidRDefault="001B1732" w:rsidP="001B1732">
      <w:r w:rsidRPr="001B1732">
        <w:t>Header Parameters:</w:t>
      </w:r>
    </w:p>
    <w:p w14:paraId="4F43E1F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7A3F9B9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userId</w:t>
      </w:r>
      <w:proofErr w:type="spellEnd"/>
      <w:r w:rsidRPr="001B1732">
        <w:rPr>
          <w:rFonts w:ascii="Courier New" w:hAnsi="Courier New"/>
          <w:sz w:val="20"/>
        </w:rPr>
        <w:t>": "number",</w:t>
      </w:r>
    </w:p>
    <w:p w14:paraId="7540BCCE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accessToken</w:t>
      </w:r>
      <w:proofErr w:type="spellEnd"/>
      <w:r w:rsidRPr="001B1732">
        <w:rPr>
          <w:rFonts w:ascii="Courier New" w:hAnsi="Courier New"/>
          <w:sz w:val="20"/>
        </w:rPr>
        <w:t>": "string"</w:t>
      </w:r>
    </w:p>
    <w:p w14:paraId="4F9819A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191D0E63" w14:textId="77777777" w:rsidR="001B1732" w:rsidRPr="001B1732" w:rsidRDefault="001B1732" w:rsidP="001B1732">
      <w:r w:rsidRPr="001B1732">
        <w:t>Request Body:</w:t>
      </w:r>
    </w:p>
    <w:p w14:paraId="0ABDA2F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28219DA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senderUsername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2CA99A76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</w:t>
      </w:r>
      <w:proofErr w:type="spellStart"/>
      <w:r w:rsidRPr="001B1732">
        <w:rPr>
          <w:rFonts w:ascii="Courier New" w:hAnsi="Courier New"/>
          <w:sz w:val="20"/>
        </w:rPr>
        <w:t>receiverUsername</w:t>
      </w:r>
      <w:proofErr w:type="spellEnd"/>
      <w:r w:rsidRPr="001B1732">
        <w:rPr>
          <w:rFonts w:ascii="Courier New" w:hAnsi="Courier New"/>
          <w:sz w:val="20"/>
        </w:rPr>
        <w:t>": "string",</w:t>
      </w:r>
    </w:p>
    <w:p w14:paraId="01975A57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"amount": decimal</w:t>
      </w:r>
    </w:p>
    <w:p w14:paraId="26717B4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33F5C2DB" w14:textId="77777777" w:rsidR="000370F8" w:rsidRPr="000370F8" w:rsidRDefault="000370F8" w:rsidP="000370F8">
      <w:r w:rsidRPr="000370F8">
        <w:t>Success Response:</w:t>
      </w:r>
    </w:p>
    <w:p w14:paraId="5ACC1C2C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6361A145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"status": "true",</w:t>
      </w:r>
    </w:p>
    <w:p w14:paraId="3374B36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"data": {</w:t>
      </w:r>
    </w:p>
    <w:p w14:paraId="0E18C757" w14:textId="1B9A5682" w:rsidR="009A349A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</w:t>
      </w:r>
      <w:r w:rsidR="009A349A" w:rsidRPr="001B1732">
        <w:rPr>
          <w:rFonts w:ascii="Courier New" w:hAnsi="Courier New"/>
          <w:sz w:val="20"/>
        </w:rPr>
        <w:t>"message": "&lt;message&gt;",</w:t>
      </w:r>
    </w:p>
    <w:p w14:paraId="1F124584" w14:textId="0D079278" w:rsidR="001B1732" w:rsidRPr="001B1732" w:rsidRDefault="000370F8" w:rsidP="001B1732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 xml:space="preserve">     </w:t>
      </w:r>
      <w:r w:rsidRPr="001B1732">
        <w:rPr>
          <w:rFonts w:ascii="Courier New" w:hAnsi="Courier New"/>
          <w:sz w:val="20"/>
        </w:rPr>
        <w:t>A</w:t>
      </w:r>
      <w:r w:rsidR="001B1732" w:rsidRPr="001B1732">
        <w:rPr>
          <w:rFonts w:ascii="Courier New" w:hAnsi="Courier New"/>
          <w:sz w:val="20"/>
        </w:rPr>
        <w:t>mount</w:t>
      </w:r>
      <w:r>
        <w:rPr>
          <w:rFonts w:ascii="Courier New" w:hAnsi="Courier New"/>
          <w:sz w:val="20"/>
        </w:rPr>
        <w:t>:</w:t>
      </w:r>
      <w:r w:rsidR="001B1732" w:rsidRPr="001B1732">
        <w:rPr>
          <w:rFonts w:ascii="Courier New" w:hAnsi="Courier New"/>
          <w:sz w:val="20"/>
        </w:rPr>
        <w:t xml:space="preserve"> &lt;amount&gt;"</w:t>
      </w:r>
    </w:p>
    <w:p w14:paraId="1B01920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264CBFEF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33AB3337" w14:textId="77777777" w:rsidR="000370F8" w:rsidRPr="000370F8" w:rsidRDefault="000370F8" w:rsidP="000370F8">
      <w:r w:rsidRPr="000370F8">
        <w:t>Failure Response:</w:t>
      </w:r>
    </w:p>
    <w:p w14:paraId="70F068F4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{</w:t>
      </w:r>
    </w:p>
    <w:p w14:paraId="51F74F2D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 xml:space="preserve">  </w:t>
      </w:r>
      <w:r w:rsidRPr="001B1732">
        <w:rPr>
          <w:rFonts w:ascii="Courier New" w:hAnsi="Courier New"/>
          <w:sz w:val="20"/>
        </w:rPr>
        <w:t>"status": "false",</w:t>
      </w:r>
    </w:p>
    <w:p w14:paraId="17A558F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lastRenderedPageBreak/>
        <w:t xml:space="preserve">  "error": {</w:t>
      </w:r>
    </w:p>
    <w:p w14:paraId="3D532A50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"message": "&lt;error message&gt;",</w:t>
      </w:r>
    </w:p>
    <w:p w14:paraId="3A8B2172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  "code": "400/500"</w:t>
      </w:r>
    </w:p>
    <w:p w14:paraId="068ED8DA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 xml:space="preserve">  }</w:t>
      </w:r>
    </w:p>
    <w:p w14:paraId="3121CCC8" w14:textId="77777777" w:rsidR="001B1732" w:rsidRPr="001B1732" w:rsidRDefault="001B1732" w:rsidP="001B1732">
      <w:pPr>
        <w:rPr>
          <w:rFonts w:ascii="Courier New" w:hAnsi="Courier New"/>
          <w:sz w:val="20"/>
        </w:rPr>
      </w:pPr>
      <w:r w:rsidRPr="001B1732">
        <w:rPr>
          <w:rFonts w:ascii="Courier New" w:hAnsi="Courier New"/>
          <w:sz w:val="20"/>
        </w:rPr>
        <w:t>}</w:t>
      </w:r>
    </w:p>
    <w:p w14:paraId="30473FA1" w14:textId="115E3573" w:rsidR="00133397" w:rsidRPr="00133397" w:rsidRDefault="00133397" w:rsidP="001B1732"/>
    <w:sectPr w:rsidR="00133397" w:rsidRPr="00133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29229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3B0CFF"/>
    <w:multiLevelType w:val="multilevel"/>
    <w:tmpl w:val="854A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A33CD1"/>
    <w:multiLevelType w:val="multilevel"/>
    <w:tmpl w:val="C650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C434B"/>
    <w:multiLevelType w:val="multilevel"/>
    <w:tmpl w:val="072C434B"/>
    <w:lvl w:ilvl="0">
      <w:start w:val="1"/>
      <w:numFmt w:val="decimal"/>
      <w:lvlText w:val="%1."/>
      <w:lvlJc w:val="left"/>
      <w:pPr>
        <w:tabs>
          <w:tab w:val="left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left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left" w:pos="748"/>
        </w:tabs>
        <w:ind w:left="1105" w:hanging="397"/>
      </w:pPr>
    </w:lvl>
    <w:lvl w:ilvl="3">
      <w:start w:val="1"/>
      <w:numFmt w:val="decimal"/>
      <w:lvlText w:val="%4."/>
      <w:lvlJc w:val="left"/>
      <w:pPr>
        <w:tabs>
          <w:tab w:val="left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left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left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left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left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left" w:pos="3572"/>
        </w:tabs>
        <w:ind w:left="3929" w:hanging="397"/>
      </w:pPr>
    </w:lvl>
  </w:abstractNum>
  <w:abstractNum w:abstractNumId="12" w15:restartNumberingAfterBreak="0">
    <w:nsid w:val="0836315C"/>
    <w:multiLevelType w:val="multilevel"/>
    <w:tmpl w:val="9C64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E63BA"/>
    <w:multiLevelType w:val="multilevel"/>
    <w:tmpl w:val="263A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F41C79"/>
    <w:multiLevelType w:val="multilevel"/>
    <w:tmpl w:val="22A6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BA4507"/>
    <w:multiLevelType w:val="multilevel"/>
    <w:tmpl w:val="D91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A57B20"/>
    <w:multiLevelType w:val="multilevel"/>
    <w:tmpl w:val="8F4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70310D"/>
    <w:multiLevelType w:val="multilevel"/>
    <w:tmpl w:val="D344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61A2C"/>
    <w:multiLevelType w:val="multilevel"/>
    <w:tmpl w:val="7B0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556D80"/>
    <w:multiLevelType w:val="multilevel"/>
    <w:tmpl w:val="49D0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D10BD3"/>
    <w:multiLevelType w:val="multilevel"/>
    <w:tmpl w:val="8E3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312A0E"/>
    <w:multiLevelType w:val="multilevel"/>
    <w:tmpl w:val="16C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21243"/>
    <w:multiLevelType w:val="multilevel"/>
    <w:tmpl w:val="754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DD2EB0"/>
    <w:multiLevelType w:val="multilevel"/>
    <w:tmpl w:val="7F84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3757B"/>
    <w:multiLevelType w:val="multilevel"/>
    <w:tmpl w:val="71A2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907AD4"/>
    <w:multiLevelType w:val="multilevel"/>
    <w:tmpl w:val="D430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466387"/>
    <w:multiLevelType w:val="multilevel"/>
    <w:tmpl w:val="DC42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5923EA"/>
    <w:multiLevelType w:val="multilevel"/>
    <w:tmpl w:val="103A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474F7"/>
    <w:multiLevelType w:val="multilevel"/>
    <w:tmpl w:val="08FA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E505F"/>
    <w:multiLevelType w:val="multilevel"/>
    <w:tmpl w:val="2EF8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D1CB4"/>
    <w:multiLevelType w:val="multilevel"/>
    <w:tmpl w:val="BF6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13EBC"/>
    <w:multiLevelType w:val="multilevel"/>
    <w:tmpl w:val="01A2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B5A68"/>
    <w:multiLevelType w:val="multilevel"/>
    <w:tmpl w:val="412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820898"/>
    <w:multiLevelType w:val="multilevel"/>
    <w:tmpl w:val="E41A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6345C"/>
    <w:multiLevelType w:val="multilevel"/>
    <w:tmpl w:val="F160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46D51"/>
    <w:multiLevelType w:val="multilevel"/>
    <w:tmpl w:val="1A6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BC3EE2"/>
    <w:multiLevelType w:val="multilevel"/>
    <w:tmpl w:val="60F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C61E8A"/>
    <w:multiLevelType w:val="multilevel"/>
    <w:tmpl w:val="77F0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B6013"/>
    <w:multiLevelType w:val="multilevel"/>
    <w:tmpl w:val="1FF0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71C73"/>
    <w:multiLevelType w:val="hybridMultilevel"/>
    <w:tmpl w:val="6C7E9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F94051"/>
    <w:multiLevelType w:val="multilevel"/>
    <w:tmpl w:val="5620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9C24EE"/>
    <w:multiLevelType w:val="multilevel"/>
    <w:tmpl w:val="120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085E08"/>
    <w:multiLevelType w:val="multilevel"/>
    <w:tmpl w:val="35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0D0E83"/>
    <w:multiLevelType w:val="multilevel"/>
    <w:tmpl w:val="BE4C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D27186"/>
    <w:multiLevelType w:val="multilevel"/>
    <w:tmpl w:val="F888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307922">
    <w:abstractNumId w:val="8"/>
  </w:num>
  <w:num w:numId="2" w16cid:durableId="677344203">
    <w:abstractNumId w:val="6"/>
  </w:num>
  <w:num w:numId="3" w16cid:durableId="494494247">
    <w:abstractNumId w:val="5"/>
  </w:num>
  <w:num w:numId="4" w16cid:durableId="745230252">
    <w:abstractNumId w:val="4"/>
  </w:num>
  <w:num w:numId="5" w16cid:durableId="1333680862">
    <w:abstractNumId w:val="7"/>
  </w:num>
  <w:num w:numId="6" w16cid:durableId="1662852069">
    <w:abstractNumId w:val="3"/>
  </w:num>
  <w:num w:numId="7" w16cid:durableId="341393950">
    <w:abstractNumId w:val="2"/>
  </w:num>
  <w:num w:numId="8" w16cid:durableId="1153137332">
    <w:abstractNumId w:val="1"/>
  </w:num>
  <w:num w:numId="9" w16cid:durableId="1675644855">
    <w:abstractNumId w:val="0"/>
  </w:num>
  <w:num w:numId="10" w16cid:durableId="1285697079">
    <w:abstractNumId w:val="11"/>
  </w:num>
  <w:num w:numId="11" w16cid:durableId="872305580">
    <w:abstractNumId w:val="19"/>
  </w:num>
  <w:num w:numId="12" w16cid:durableId="596327823">
    <w:abstractNumId w:val="20"/>
  </w:num>
  <w:num w:numId="13" w16cid:durableId="2062051908">
    <w:abstractNumId w:val="30"/>
  </w:num>
  <w:num w:numId="14" w16cid:durableId="497697127">
    <w:abstractNumId w:val="36"/>
  </w:num>
  <w:num w:numId="15" w16cid:durableId="1001157549">
    <w:abstractNumId w:val="27"/>
  </w:num>
  <w:num w:numId="16" w16cid:durableId="582952988">
    <w:abstractNumId w:val="42"/>
  </w:num>
  <w:num w:numId="17" w16cid:durableId="2072576170">
    <w:abstractNumId w:val="43"/>
  </w:num>
  <w:num w:numId="18" w16cid:durableId="839732570">
    <w:abstractNumId w:val="23"/>
  </w:num>
  <w:num w:numId="19" w16cid:durableId="2087605255">
    <w:abstractNumId w:val="24"/>
  </w:num>
  <w:num w:numId="20" w16cid:durableId="108160378">
    <w:abstractNumId w:val="35"/>
  </w:num>
  <w:num w:numId="21" w16cid:durableId="753359681">
    <w:abstractNumId w:val="29"/>
  </w:num>
  <w:num w:numId="22" w16cid:durableId="1731801495">
    <w:abstractNumId w:val="44"/>
  </w:num>
  <w:num w:numId="23" w16cid:durableId="808087670">
    <w:abstractNumId w:val="17"/>
  </w:num>
  <w:num w:numId="24" w16cid:durableId="366833731">
    <w:abstractNumId w:val="25"/>
  </w:num>
  <w:num w:numId="25" w16cid:durableId="798377628">
    <w:abstractNumId w:val="10"/>
  </w:num>
  <w:num w:numId="26" w16cid:durableId="680622650">
    <w:abstractNumId w:val="14"/>
  </w:num>
  <w:num w:numId="27" w16cid:durableId="588662847">
    <w:abstractNumId w:val="32"/>
  </w:num>
  <w:num w:numId="28" w16cid:durableId="93135284">
    <w:abstractNumId w:val="15"/>
  </w:num>
  <w:num w:numId="29" w16cid:durableId="1517841441">
    <w:abstractNumId w:val="21"/>
  </w:num>
  <w:num w:numId="30" w16cid:durableId="1346713892">
    <w:abstractNumId w:val="41"/>
  </w:num>
  <w:num w:numId="31" w16cid:durableId="1204055900">
    <w:abstractNumId w:val="28"/>
  </w:num>
  <w:num w:numId="32" w16cid:durableId="1965504387">
    <w:abstractNumId w:val="37"/>
  </w:num>
  <w:num w:numId="33" w16cid:durableId="1418939295">
    <w:abstractNumId w:val="33"/>
  </w:num>
  <w:num w:numId="34" w16cid:durableId="58286898">
    <w:abstractNumId w:val="31"/>
  </w:num>
  <w:num w:numId="35" w16cid:durableId="742682544">
    <w:abstractNumId w:val="26"/>
  </w:num>
  <w:num w:numId="36" w16cid:durableId="900947808">
    <w:abstractNumId w:val="39"/>
  </w:num>
  <w:num w:numId="37" w16cid:durableId="1006253053">
    <w:abstractNumId w:val="38"/>
  </w:num>
  <w:num w:numId="38" w16cid:durableId="408617630">
    <w:abstractNumId w:val="22"/>
  </w:num>
  <w:num w:numId="39" w16cid:durableId="1781681760">
    <w:abstractNumId w:val="12"/>
  </w:num>
  <w:num w:numId="40" w16cid:durableId="964195047">
    <w:abstractNumId w:val="40"/>
  </w:num>
  <w:num w:numId="41" w16cid:durableId="1030569948">
    <w:abstractNumId w:val="34"/>
  </w:num>
  <w:num w:numId="42" w16cid:durableId="753017661">
    <w:abstractNumId w:val="16"/>
  </w:num>
  <w:num w:numId="43" w16cid:durableId="841045201">
    <w:abstractNumId w:val="13"/>
  </w:num>
  <w:num w:numId="44" w16cid:durableId="1190679050">
    <w:abstractNumId w:val="18"/>
  </w:num>
  <w:num w:numId="45" w16cid:durableId="3577823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70F8"/>
    <w:rsid w:val="0006063C"/>
    <w:rsid w:val="000D78F9"/>
    <w:rsid w:val="00133397"/>
    <w:rsid w:val="0015074B"/>
    <w:rsid w:val="0015305F"/>
    <w:rsid w:val="001B1732"/>
    <w:rsid w:val="0029639D"/>
    <w:rsid w:val="00326F90"/>
    <w:rsid w:val="003D3697"/>
    <w:rsid w:val="005303CF"/>
    <w:rsid w:val="0074622A"/>
    <w:rsid w:val="00913DE9"/>
    <w:rsid w:val="00914A77"/>
    <w:rsid w:val="009A349A"/>
    <w:rsid w:val="00A246B3"/>
    <w:rsid w:val="00AA1D8D"/>
    <w:rsid w:val="00B47730"/>
    <w:rsid w:val="00C50F95"/>
    <w:rsid w:val="00CB0664"/>
    <w:rsid w:val="00D040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4EB9"/>
  <w14:defaultImageDpi w14:val="300"/>
  <w15:docId w15:val="{E5676CF3-5A07-4B44-AEA6-00856C336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F8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53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5305F"/>
    <w:rPr>
      <w:rFonts w:ascii="Courier New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1530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15305F"/>
    <w:pPr>
      <w:suppressAutoHyphens/>
      <w:spacing w:beforeAutospacing="1" w:after="16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1B1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732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246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46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46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pankaj patil</cp:lastModifiedBy>
  <cp:revision>2</cp:revision>
  <dcterms:created xsi:type="dcterms:W3CDTF">2025-06-18T06:49:00Z</dcterms:created>
  <dcterms:modified xsi:type="dcterms:W3CDTF">2025-06-18T06:49:00Z</dcterms:modified>
  <cp:category/>
</cp:coreProperties>
</file>